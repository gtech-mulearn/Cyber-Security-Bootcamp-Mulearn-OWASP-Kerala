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B9AF4" w14:textId="77777777" w:rsidR="00E966B3" w:rsidRPr="00E966B3" w:rsidRDefault="00000000" w:rsidP="00CA3381">
      <w:pPr>
        <w:pStyle w:val="Title"/>
        <w:spacing w:after="0"/>
        <w:jc w:val="center"/>
        <w:rPr>
          <w:b/>
          <w:bCs/>
          <w:sz w:val="72"/>
          <w:szCs w:val="72"/>
        </w:rPr>
      </w:pPr>
      <w:r w:rsidRPr="00E966B3">
        <w:rPr>
          <w:b/>
          <w:bCs/>
          <w:sz w:val="72"/>
          <w:szCs w:val="72"/>
        </w:rPr>
        <w:t>CTF Report</w:t>
      </w:r>
    </w:p>
    <w:p w14:paraId="3FA90839" w14:textId="0DE10909" w:rsidR="00C85DEE" w:rsidRDefault="00000000" w:rsidP="00CA3381">
      <w:pPr>
        <w:pStyle w:val="Title"/>
        <w:spacing w:after="0"/>
        <w:jc w:val="center"/>
      </w:pPr>
      <w:r>
        <w:t xml:space="preserve">TryHackMe Room – </w:t>
      </w:r>
      <w:r w:rsidR="00E966B3">
        <w:t>Neighbor</w:t>
      </w:r>
      <w:r w:rsidR="008419E4">
        <w:t xml:space="preserve"> (Easy)</w:t>
      </w:r>
    </w:p>
    <w:p w14:paraId="52AD4341" w14:textId="77777777" w:rsidR="00C85DEE" w:rsidRDefault="00000000" w:rsidP="00CA3381">
      <w:pPr>
        <w:pStyle w:val="Heading1"/>
        <w:contextualSpacing/>
      </w:pPr>
      <w:r>
        <w:t>🎯 Objective</w:t>
      </w:r>
    </w:p>
    <w:p w14:paraId="5BF9F891" w14:textId="77777777" w:rsidR="00C85DEE" w:rsidRDefault="00000000" w:rsidP="00CA3381">
      <w:pPr>
        <w:spacing w:after="0"/>
        <w:contextualSpacing/>
      </w:pPr>
      <w:r>
        <w:t>Access another user's profile and retrieve the flag by exploiting an Insecure Direct Object Reference (IDOR) vulnerability.</w:t>
      </w:r>
    </w:p>
    <w:p w14:paraId="1FC1B85B" w14:textId="77777777" w:rsidR="00C85DEE" w:rsidRDefault="00000000" w:rsidP="00CA3381">
      <w:pPr>
        <w:pStyle w:val="Heading1"/>
        <w:contextualSpacing/>
      </w:pPr>
      <w:r>
        <w:t>⚙️ Setup</w:t>
      </w:r>
    </w:p>
    <w:p w14:paraId="65CA4131" w14:textId="77777777" w:rsidR="00C85DEE" w:rsidRDefault="00000000" w:rsidP="00CA3381">
      <w:pPr>
        <w:spacing w:after="0"/>
        <w:contextualSpacing/>
      </w:pPr>
      <w:r>
        <w:t>- VPN/Platform Used: TryHackMe AttackBox (web-based Kali)</w:t>
      </w:r>
    </w:p>
    <w:p w14:paraId="1B33CF3E" w14:textId="77777777" w:rsidR="00C85DEE" w:rsidRDefault="00000000" w:rsidP="00CA3381">
      <w:pPr>
        <w:spacing w:after="0"/>
        <w:contextualSpacing/>
      </w:pPr>
      <w:r>
        <w:t>- Target Machine IP: 10.10.119.238</w:t>
      </w:r>
    </w:p>
    <w:p w14:paraId="43A02EC4" w14:textId="23D3DE60" w:rsidR="00C85DEE" w:rsidRDefault="00000000" w:rsidP="00CA3381">
      <w:pPr>
        <w:spacing w:after="0"/>
        <w:contextualSpacing/>
      </w:pPr>
      <w:r>
        <w:t>- VPN Status: Connected</w:t>
      </w:r>
    </w:p>
    <w:p w14:paraId="732EE66C" w14:textId="77777777" w:rsidR="00C85DEE" w:rsidRDefault="00000000" w:rsidP="00CA3381">
      <w:pPr>
        <w:pStyle w:val="Heading1"/>
        <w:contextualSpacing/>
      </w:pPr>
      <w:r>
        <w:t>🛠️ Steps Taken</w:t>
      </w:r>
    </w:p>
    <w:p w14:paraId="694AB98A" w14:textId="65EC3A3F" w:rsidR="00C85DEE" w:rsidRDefault="00000000" w:rsidP="00CA3381">
      <w:pPr>
        <w:pStyle w:val="ListNumber"/>
        <w:spacing w:after="0"/>
      </w:pPr>
      <w:r>
        <w:t>Logged into the site using credentials found in page source</w:t>
      </w:r>
      <w:r w:rsidR="007030DB">
        <w:t>:</w:t>
      </w:r>
    </w:p>
    <w:p w14:paraId="79BC185D" w14:textId="0871B4DC" w:rsidR="007030DB" w:rsidRDefault="007030DB" w:rsidP="007030DB">
      <w:pPr>
        <w:pStyle w:val="ListNumber"/>
        <w:numPr>
          <w:ilvl w:val="0"/>
          <w:numId w:val="0"/>
        </w:numPr>
        <w:spacing w:after="0"/>
        <w:ind w:left="360" w:hanging="360"/>
      </w:pPr>
      <w:r>
        <w:t>Since we cannot login, we use the guest account.</w:t>
      </w:r>
    </w:p>
    <w:p w14:paraId="0FEC9DBD" w14:textId="01CD3BC8" w:rsidR="00CA3381" w:rsidRDefault="00CA3381" w:rsidP="00CA3381">
      <w:pPr>
        <w:pStyle w:val="ListNumber"/>
        <w:numPr>
          <w:ilvl w:val="0"/>
          <w:numId w:val="0"/>
        </w:numPr>
        <w:spacing w:after="0"/>
      </w:pPr>
      <w:r>
        <w:rPr>
          <w:noProof/>
        </w:rPr>
        <w:drawing>
          <wp:inline distT="0" distB="0" distL="0" distR="0" wp14:anchorId="4972FAF7" wp14:editId="595F8BE9">
            <wp:extent cx="4637528" cy="3954780"/>
            <wp:effectExtent l="0" t="0" r="0" b="7620"/>
            <wp:docPr id="125883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297" cy="396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0DBD" w14:textId="19928415" w:rsidR="007030DB" w:rsidRDefault="007030DB" w:rsidP="00CA3381">
      <w:pPr>
        <w:pStyle w:val="ListNumber"/>
        <w:numPr>
          <w:ilvl w:val="0"/>
          <w:numId w:val="0"/>
        </w:numPr>
        <w:spacing w:after="0"/>
      </w:pPr>
      <w:r>
        <w:lastRenderedPageBreak/>
        <w:t xml:space="preserve">Ctrl+U -&gt; </w:t>
      </w:r>
      <w:r w:rsidRPr="007030DB">
        <w:t xml:space="preserve">To get the </w:t>
      </w:r>
      <w:r w:rsidRPr="007030DB">
        <w:t xml:space="preserve"> full HTML source code of the current webpage.</w:t>
      </w:r>
    </w:p>
    <w:p w14:paraId="6497676C" w14:textId="55246E83" w:rsidR="00CA3381" w:rsidRDefault="00495E71" w:rsidP="00CA3381">
      <w:pPr>
        <w:pStyle w:val="ListNumber"/>
        <w:numPr>
          <w:ilvl w:val="0"/>
          <w:numId w:val="0"/>
        </w:numPr>
        <w:spacing w:after="0"/>
      </w:pPr>
      <w:r>
        <w:rPr>
          <w:noProof/>
        </w:rPr>
        <w:drawing>
          <wp:inline distT="0" distB="0" distL="0" distR="0" wp14:anchorId="05A25E51" wp14:editId="1EE8CB57">
            <wp:extent cx="4467786" cy="3375660"/>
            <wp:effectExtent l="0" t="0" r="9525" b="0"/>
            <wp:docPr id="1104567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410" cy="338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8152" w14:textId="2BAC0EA4" w:rsidR="007030DB" w:rsidRDefault="007030DB" w:rsidP="00CA3381">
      <w:pPr>
        <w:pStyle w:val="ListNumber"/>
        <w:numPr>
          <w:ilvl w:val="0"/>
          <w:numId w:val="0"/>
        </w:numPr>
        <w:spacing w:after="0"/>
      </w:pPr>
      <w:r>
        <w:t>Here guest:guest are the credentials to the guest account.</w:t>
      </w:r>
    </w:p>
    <w:p w14:paraId="485BF238" w14:textId="43183903" w:rsidR="00495E71" w:rsidRDefault="00000000" w:rsidP="00495E71">
      <w:pPr>
        <w:pStyle w:val="ListNumber"/>
        <w:spacing w:after="0"/>
      </w:pPr>
      <w:r>
        <w:t xml:space="preserve">Observed the URL after login: </w:t>
      </w:r>
      <w:hyperlink r:id="rId8" w:history="1">
        <w:r w:rsidR="00495E71" w:rsidRPr="00E546D0">
          <w:rPr>
            <w:rStyle w:val="Hyperlink"/>
          </w:rPr>
          <w:t>http://10.10.119.238/profile.php?user=guest</w:t>
        </w:r>
      </w:hyperlink>
    </w:p>
    <w:p w14:paraId="59B7BAC9" w14:textId="028B832B" w:rsidR="00495E71" w:rsidRDefault="00000000" w:rsidP="00495E71">
      <w:pPr>
        <w:pStyle w:val="ListNumber"/>
        <w:spacing w:after="0"/>
      </w:pPr>
      <w:r>
        <w:t xml:space="preserve">Modified the URL manually in the same tab (to preserve session): </w:t>
      </w:r>
      <w:hyperlink r:id="rId9" w:history="1">
        <w:r w:rsidR="007030DB" w:rsidRPr="002B5F6D">
          <w:rPr>
            <w:rStyle w:val="Hyperlink"/>
          </w:rPr>
          <w:t>http://10.10.119.238/profile.php?user=admin</w:t>
        </w:r>
      </w:hyperlink>
    </w:p>
    <w:p w14:paraId="46E641D7" w14:textId="6711AD63" w:rsidR="007030DB" w:rsidRDefault="007030DB" w:rsidP="007030DB">
      <w:pPr>
        <w:pStyle w:val="ListNumber"/>
        <w:numPr>
          <w:ilvl w:val="0"/>
          <w:numId w:val="0"/>
        </w:numPr>
        <w:spacing w:after="0"/>
      </w:pPr>
      <w:r>
        <w:t>Since it is specifically mentioned that the admin user account is off limits.</w:t>
      </w:r>
    </w:p>
    <w:p w14:paraId="7E221335" w14:textId="48E930C7" w:rsidR="00495E71" w:rsidRDefault="00000000" w:rsidP="00F95E47">
      <w:pPr>
        <w:pStyle w:val="ListNumber"/>
        <w:spacing w:after="0"/>
      </w:pPr>
      <w:r>
        <w:t>Accessed the admin’s profile and found the flag: flag{example_flag_here}</w:t>
      </w:r>
    </w:p>
    <w:p w14:paraId="4EC351EA" w14:textId="47BCC3E9" w:rsidR="00495E71" w:rsidRDefault="00495E71" w:rsidP="00495E71">
      <w:pPr>
        <w:pStyle w:val="ListNumber"/>
        <w:numPr>
          <w:ilvl w:val="0"/>
          <w:numId w:val="0"/>
        </w:numPr>
        <w:spacing w:after="0"/>
      </w:pPr>
    </w:p>
    <w:p w14:paraId="393757E4" w14:textId="77777777" w:rsidR="00C85DEE" w:rsidRDefault="00000000" w:rsidP="00CA3381">
      <w:pPr>
        <w:pStyle w:val="Heading1"/>
        <w:contextualSpacing/>
      </w:pPr>
      <w:r>
        <w:t>🛡️ Vulnerability Type</w:t>
      </w:r>
    </w:p>
    <w:p w14:paraId="1B33A9DC" w14:textId="77777777" w:rsidR="00C85DEE" w:rsidRDefault="00000000" w:rsidP="00CA3381">
      <w:pPr>
        <w:spacing w:after="0"/>
        <w:contextualSpacing/>
      </w:pPr>
      <w:r>
        <w:t>IDOR (Insecure Direct Object Reference) – Allowed users to access other users’ data by simply modifying the URL.</w:t>
      </w:r>
    </w:p>
    <w:p w14:paraId="28082335" w14:textId="77777777" w:rsidR="00C85DEE" w:rsidRDefault="00000000" w:rsidP="00CA3381">
      <w:pPr>
        <w:pStyle w:val="Heading1"/>
        <w:contextualSpacing/>
      </w:pPr>
      <w:r>
        <w:t>🎓 What I Learned</w:t>
      </w:r>
    </w:p>
    <w:p w14:paraId="5B3B6A44" w14:textId="77777777" w:rsidR="00C85DEE" w:rsidRDefault="00000000" w:rsidP="00CA3381">
      <w:pPr>
        <w:spacing w:after="0"/>
        <w:contextualSpacing/>
      </w:pPr>
      <w:r>
        <w:t>• How to inspect page source for credentials</w:t>
      </w:r>
    </w:p>
    <w:p w14:paraId="7309E07C" w14:textId="21782260" w:rsidR="00C85DEE" w:rsidRDefault="00000000" w:rsidP="000823D1">
      <w:pPr>
        <w:spacing w:after="0"/>
        <w:contextualSpacing/>
      </w:pPr>
      <w:r>
        <w:t>• How to manually manipulate URLs to test for IDOR</w:t>
      </w:r>
    </w:p>
    <w:p w14:paraId="54A124D1" w14:textId="1BC5FF34" w:rsidR="000823D1" w:rsidRDefault="00000000" w:rsidP="00CA3381">
      <w:pPr>
        <w:spacing w:after="0"/>
        <w:contextualSpacing/>
      </w:pPr>
      <w:r>
        <w:t xml:space="preserve">• Basic CTF process: login </w:t>
      </w:r>
      <w:r w:rsidR="00D420BF">
        <w:t>-&gt;</w:t>
      </w:r>
      <w:r>
        <w:t xml:space="preserve"> observe </w:t>
      </w:r>
      <w:r w:rsidR="00D420BF">
        <w:t xml:space="preserve">-&gt; </w:t>
      </w:r>
      <w:r>
        <w:t xml:space="preserve">test </w:t>
      </w:r>
      <w:r w:rsidR="00D420BF">
        <w:t>-&gt;</w:t>
      </w:r>
      <w:r>
        <w:t xml:space="preserve"> flag</w:t>
      </w:r>
    </w:p>
    <w:p w14:paraId="1D945F41" w14:textId="18CB91B2" w:rsidR="00C85DEE" w:rsidRDefault="00F95E47" w:rsidP="00CA3381">
      <w:pPr>
        <w:spacing w:after="0"/>
        <w:contextualSpacing/>
      </w:pPr>
      <w:r>
        <w:rPr>
          <w:noProof/>
        </w:rPr>
        <w:lastRenderedPageBreak/>
        <w:drawing>
          <wp:inline distT="0" distB="0" distL="0" distR="0" wp14:anchorId="1C248959" wp14:editId="40B5DA92">
            <wp:extent cx="4762500" cy="2678906"/>
            <wp:effectExtent l="0" t="0" r="0" b="7620"/>
            <wp:docPr id="1258370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02" cy="268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7373716">
    <w:abstractNumId w:val="8"/>
  </w:num>
  <w:num w:numId="2" w16cid:durableId="930628175">
    <w:abstractNumId w:val="6"/>
  </w:num>
  <w:num w:numId="3" w16cid:durableId="1968002483">
    <w:abstractNumId w:val="5"/>
  </w:num>
  <w:num w:numId="4" w16cid:durableId="2117366636">
    <w:abstractNumId w:val="4"/>
  </w:num>
  <w:num w:numId="5" w16cid:durableId="1432824677">
    <w:abstractNumId w:val="7"/>
  </w:num>
  <w:num w:numId="6" w16cid:durableId="1479611257">
    <w:abstractNumId w:val="3"/>
  </w:num>
  <w:num w:numId="7" w16cid:durableId="1849634917">
    <w:abstractNumId w:val="2"/>
  </w:num>
  <w:num w:numId="8" w16cid:durableId="1985045330">
    <w:abstractNumId w:val="1"/>
  </w:num>
  <w:num w:numId="9" w16cid:durableId="138316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3D1"/>
    <w:rsid w:val="000B15F7"/>
    <w:rsid w:val="0015074B"/>
    <w:rsid w:val="00190904"/>
    <w:rsid w:val="0029639D"/>
    <w:rsid w:val="00326F90"/>
    <w:rsid w:val="00495E71"/>
    <w:rsid w:val="007030DB"/>
    <w:rsid w:val="008419E4"/>
    <w:rsid w:val="00AA1D8D"/>
    <w:rsid w:val="00B47730"/>
    <w:rsid w:val="00C85DEE"/>
    <w:rsid w:val="00CA3381"/>
    <w:rsid w:val="00CB0664"/>
    <w:rsid w:val="00D420BF"/>
    <w:rsid w:val="00E966B3"/>
    <w:rsid w:val="00F674F8"/>
    <w:rsid w:val="00F95E47"/>
    <w:rsid w:val="00FB1E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95F2F"/>
  <w14:defaultImageDpi w14:val="300"/>
  <w15:docId w15:val="{E391D5B2-398B-4C53-A9F6-8EA51883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95E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19.238/profile.php?user=gues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10.10.119.238/profile.php?user=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Aibin James</cp:lastModifiedBy>
  <cp:revision>11</cp:revision>
  <dcterms:created xsi:type="dcterms:W3CDTF">2013-12-23T23:15:00Z</dcterms:created>
  <dcterms:modified xsi:type="dcterms:W3CDTF">2025-07-13T14:07:00Z</dcterms:modified>
  <cp:category/>
</cp:coreProperties>
</file>